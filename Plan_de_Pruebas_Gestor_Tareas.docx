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4D907" w14:textId="77777777" w:rsidR="009702F8" w:rsidRDefault="00000000">
      <w:pPr>
        <w:pStyle w:val="Ttulo1"/>
      </w:pPr>
      <w:r>
        <w:t>Plan de Pruebas - Gestor de Tareas</w:t>
      </w:r>
    </w:p>
    <w:p w14:paraId="3A86A5F4" w14:textId="77777777" w:rsidR="009702F8" w:rsidRDefault="00000000">
      <w:pPr>
        <w:pStyle w:val="Ttulo2"/>
      </w:pPr>
      <w:r>
        <w:t>1. Objetivo del Plan de Pruebas</w:t>
      </w:r>
    </w:p>
    <w:p w14:paraId="5A995542" w14:textId="77777777" w:rsidR="009702F8" w:rsidRDefault="00000000">
      <w:r>
        <w:t>El objetivo del plan de pruebas es verificar el correcto funcionamiento del sistema Gestor de Tareas, asegurando que las funciones principales, como el registro de usuario, la creación, actualización y visualización de tareas, operen de manera adecuada según los requerimientos definidos.</w:t>
      </w:r>
    </w:p>
    <w:p w14:paraId="4768BA17" w14:textId="77777777" w:rsidR="009702F8" w:rsidRDefault="00000000">
      <w:pPr>
        <w:pStyle w:val="Ttulo2"/>
      </w:pPr>
      <w:r>
        <w:t>2. Alcance</w:t>
      </w:r>
    </w:p>
    <w:p w14:paraId="17B7DA87" w14:textId="77777777" w:rsidR="009702F8" w:rsidRDefault="00000000">
      <w:r>
        <w:t>El plan de pruebas abarca las funcionalidades principales del sistema desarrolladas en Python, probadas mediante el módulo unittest. Incluye la validación de registro de usuario, adición de tareas, marcado de tareas como completadas y la visualización de tareas pendientes o realizadas.</w:t>
      </w:r>
    </w:p>
    <w:p w14:paraId="03471C2D" w14:textId="77777777" w:rsidR="009702F8" w:rsidRDefault="00000000">
      <w:pPr>
        <w:pStyle w:val="Ttulo2"/>
      </w:pPr>
      <w:r>
        <w:t>3. Casos de Prueba Principales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9702F8" w14:paraId="399D0B2D" w14:textId="77777777" w:rsidTr="007A49F0">
        <w:tc>
          <w:tcPr>
            <w:tcW w:w="2880" w:type="dxa"/>
          </w:tcPr>
          <w:p w14:paraId="5A10A77D" w14:textId="77777777" w:rsidR="009702F8" w:rsidRDefault="00000000">
            <w:r>
              <w:t>Funcionalidad</w:t>
            </w:r>
          </w:p>
        </w:tc>
        <w:tc>
          <w:tcPr>
            <w:tcW w:w="2880" w:type="dxa"/>
          </w:tcPr>
          <w:p w14:paraId="4BF648A5" w14:textId="77777777" w:rsidR="009702F8" w:rsidRDefault="00000000">
            <w:r>
              <w:t>Descripción</w:t>
            </w:r>
          </w:p>
        </w:tc>
        <w:tc>
          <w:tcPr>
            <w:tcW w:w="2880" w:type="dxa"/>
          </w:tcPr>
          <w:p w14:paraId="424DB171" w14:textId="77777777" w:rsidR="009702F8" w:rsidRDefault="00000000">
            <w:r>
              <w:t>Resultado Esperado</w:t>
            </w:r>
          </w:p>
        </w:tc>
      </w:tr>
      <w:tr w:rsidR="009702F8" w14:paraId="38099C13" w14:textId="77777777" w:rsidTr="007A49F0">
        <w:tc>
          <w:tcPr>
            <w:tcW w:w="2880" w:type="dxa"/>
          </w:tcPr>
          <w:p w14:paraId="58C28FFE" w14:textId="77777777" w:rsidR="009702F8" w:rsidRDefault="00000000">
            <w:r>
              <w:t>Registro de usuario</w:t>
            </w:r>
          </w:p>
        </w:tc>
        <w:tc>
          <w:tcPr>
            <w:tcW w:w="2880" w:type="dxa"/>
          </w:tcPr>
          <w:p w14:paraId="3B1AEA86" w14:textId="77777777" w:rsidR="009702F8" w:rsidRDefault="00000000">
            <w:r>
              <w:t>Registrar un nuevo usuario con nombre válido</w:t>
            </w:r>
          </w:p>
        </w:tc>
        <w:tc>
          <w:tcPr>
            <w:tcW w:w="2880" w:type="dxa"/>
          </w:tcPr>
          <w:p w14:paraId="12A3FC10" w14:textId="77777777" w:rsidR="009702F8" w:rsidRDefault="00000000">
            <w:r>
              <w:t>Usuario registrado correctamente</w:t>
            </w:r>
          </w:p>
        </w:tc>
      </w:tr>
      <w:tr w:rsidR="009702F8" w14:paraId="50AD8BBA" w14:textId="77777777" w:rsidTr="007A49F0">
        <w:tc>
          <w:tcPr>
            <w:tcW w:w="2880" w:type="dxa"/>
          </w:tcPr>
          <w:p w14:paraId="63B54976" w14:textId="77777777" w:rsidR="009702F8" w:rsidRDefault="00000000">
            <w:r>
              <w:t>Agregar tarea</w:t>
            </w:r>
          </w:p>
        </w:tc>
        <w:tc>
          <w:tcPr>
            <w:tcW w:w="2880" w:type="dxa"/>
          </w:tcPr>
          <w:p w14:paraId="3CD0156D" w14:textId="77777777" w:rsidR="009702F8" w:rsidRDefault="00000000">
            <w:r>
              <w:t>Añadir una tarea con nombre y prioridad</w:t>
            </w:r>
          </w:p>
        </w:tc>
        <w:tc>
          <w:tcPr>
            <w:tcW w:w="2880" w:type="dxa"/>
          </w:tcPr>
          <w:p w14:paraId="15D2BD1C" w14:textId="77777777" w:rsidR="009702F8" w:rsidRDefault="00000000">
            <w:r>
              <w:t>Tarea agregada a la lista de tareas</w:t>
            </w:r>
          </w:p>
        </w:tc>
      </w:tr>
      <w:tr w:rsidR="009702F8" w14:paraId="07A9BED6" w14:textId="77777777" w:rsidTr="007A49F0">
        <w:tc>
          <w:tcPr>
            <w:tcW w:w="2880" w:type="dxa"/>
          </w:tcPr>
          <w:p w14:paraId="2CD62D06" w14:textId="77777777" w:rsidR="009702F8" w:rsidRDefault="00000000">
            <w:r>
              <w:t>Completar tarea</w:t>
            </w:r>
          </w:p>
        </w:tc>
        <w:tc>
          <w:tcPr>
            <w:tcW w:w="2880" w:type="dxa"/>
          </w:tcPr>
          <w:p w14:paraId="2F89F97A" w14:textId="77777777" w:rsidR="009702F8" w:rsidRDefault="00000000">
            <w:r>
              <w:t>Marcar una tarea existente como completada</w:t>
            </w:r>
          </w:p>
        </w:tc>
        <w:tc>
          <w:tcPr>
            <w:tcW w:w="2880" w:type="dxa"/>
          </w:tcPr>
          <w:p w14:paraId="5B347CEF" w14:textId="77777777" w:rsidR="009702F8" w:rsidRDefault="00000000">
            <w:r>
              <w:t>Tarea mostrada con estado completado [✔️]</w:t>
            </w:r>
          </w:p>
        </w:tc>
      </w:tr>
      <w:tr w:rsidR="009702F8" w14:paraId="171C88B6" w14:textId="77777777" w:rsidTr="007A49F0">
        <w:tc>
          <w:tcPr>
            <w:tcW w:w="2880" w:type="dxa"/>
          </w:tcPr>
          <w:p w14:paraId="160ABB56" w14:textId="77777777" w:rsidR="009702F8" w:rsidRDefault="00000000">
            <w:r>
              <w:t>Mostrar tareas</w:t>
            </w:r>
          </w:p>
        </w:tc>
        <w:tc>
          <w:tcPr>
            <w:tcW w:w="2880" w:type="dxa"/>
          </w:tcPr>
          <w:p w14:paraId="34C1906F" w14:textId="77777777" w:rsidR="009702F8" w:rsidRDefault="00000000">
            <w:r>
              <w:t>Visualizar todas las tareas registradas</w:t>
            </w:r>
          </w:p>
        </w:tc>
        <w:tc>
          <w:tcPr>
            <w:tcW w:w="2880" w:type="dxa"/>
          </w:tcPr>
          <w:p w14:paraId="00CEC307" w14:textId="77777777" w:rsidR="009702F8" w:rsidRDefault="00000000">
            <w:r>
              <w:t>Lista completa de tareas mostrada en consola</w:t>
            </w:r>
          </w:p>
        </w:tc>
      </w:tr>
    </w:tbl>
    <w:p w14:paraId="3CB56531" w14:textId="77777777" w:rsidR="009702F8" w:rsidRDefault="00000000">
      <w:pPr>
        <w:pStyle w:val="Ttulo2"/>
      </w:pPr>
      <w:r>
        <w:t>4. Resultados Esperados</w:t>
      </w:r>
    </w:p>
    <w:p w14:paraId="15F7DB30" w14:textId="77777777" w:rsidR="009702F8" w:rsidRDefault="00000000">
      <w:r>
        <w:t>Todas las pruebas deben ejecutarse exitosamente mediante 'unittest', confirmando el correcto desempeño de las funciones implementadas. El sistema debe mostrar los resultados de prueba con el mensaje 'OK', indicando que no se encontraron errores durante la ejecución.</w:t>
      </w:r>
    </w:p>
    <w:sectPr w:rsidR="009702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19959535">
    <w:abstractNumId w:val="8"/>
  </w:num>
  <w:num w:numId="2" w16cid:durableId="414976345">
    <w:abstractNumId w:val="6"/>
  </w:num>
  <w:num w:numId="3" w16cid:durableId="646713339">
    <w:abstractNumId w:val="5"/>
  </w:num>
  <w:num w:numId="4" w16cid:durableId="1777170300">
    <w:abstractNumId w:val="4"/>
  </w:num>
  <w:num w:numId="5" w16cid:durableId="851913772">
    <w:abstractNumId w:val="7"/>
  </w:num>
  <w:num w:numId="6" w16cid:durableId="1672025193">
    <w:abstractNumId w:val="3"/>
  </w:num>
  <w:num w:numId="7" w16cid:durableId="536964600">
    <w:abstractNumId w:val="2"/>
  </w:num>
  <w:num w:numId="8" w16cid:durableId="1364751808">
    <w:abstractNumId w:val="1"/>
  </w:num>
  <w:num w:numId="9" w16cid:durableId="184393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49F0"/>
    <w:rsid w:val="009702F8"/>
    <w:rsid w:val="00AA1D8D"/>
    <w:rsid w:val="00B47730"/>
    <w:rsid w:val="00CB0664"/>
    <w:rsid w:val="00E77A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A7545"/>
  <w14:defaultImageDpi w14:val="300"/>
  <w15:docId w15:val="{7CA7754B-7D7F-4B6D-B48D-96A00D85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cp:lastModifiedBy>
  <cp:revision>2</cp:revision>
  <dcterms:created xsi:type="dcterms:W3CDTF">2013-12-23T23:15:00Z</dcterms:created>
  <dcterms:modified xsi:type="dcterms:W3CDTF">2025-10-25T23:53:00Z</dcterms:modified>
  <cp:category/>
</cp:coreProperties>
</file>